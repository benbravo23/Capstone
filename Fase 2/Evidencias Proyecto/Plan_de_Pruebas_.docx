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1AFA" w14:textId="71F22BA4" w:rsidR="00264BAC" w:rsidRPr="00B11899" w:rsidRDefault="00264BAC">
      <w:pPr>
        <w:rPr>
          <w:lang w:val="es-CL"/>
        </w:rPr>
      </w:pPr>
    </w:p>
    <w:p w14:paraId="6A7B6F7D" w14:textId="77777777" w:rsidR="00FA4017" w:rsidRDefault="00FA4017">
      <w:pPr>
        <w:jc w:val="center"/>
        <w:rPr>
          <w:b/>
          <w:sz w:val="48"/>
          <w:lang w:val="es-CL"/>
        </w:rPr>
      </w:pPr>
    </w:p>
    <w:p w14:paraId="3695825E" w14:textId="77777777" w:rsidR="00FA4017" w:rsidRDefault="00FA4017">
      <w:pPr>
        <w:jc w:val="center"/>
        <w:rPr>
          <w:b/>
          <w:sz w:val="48"/>
          <w:lang w:val="es-CL"/>
        </w:rPr>
      </w:pPr>
    </w:p>
    <w:p w14:paraId="29E48DD9" w14:textId="77777777" w:rsidR="00FA4017" w:rsidRDefault="00FA4017">
      <w:pPr>
        <w:jc w:val="center"/>
        <w:rPr>
          <w:b/>
          <w:sz w:val="48"/>
          <w:lang w:val="es-CL"/>
        </w:rPr>
      </w:pPr>
    </w:p>
    <w:p w14:paraId="07C00E94" w14:textId="77777777" w:rsidR="00FA4017" w:rsidRDefault="00FA4017">
      <w:pPr>
        <w:jc w:val="center"/>
        <w:rPr>
          <w:b/>
          <w:sz w:val="48"/>
          <w:lang w:val="es-CL"/>
        </w:rPr>
      </w:pPr>
    </w:p>
    <w:p w14:paraId="20C5BDB7" w14:textId="402287C9" w:rsidR="00264BAC" w:rsidRPr="00FA4017" w:rsidRDefault="00535683">
      <w:pPr>
        <w:jc w:val="center"/>
        <w:rPr>
          <w:rFonts w:ascii="Arial" w:hAnsi="Arial" w:cs="Arial"/>
          <w:lang w:val="es-CL"/>
        </w:rPr>
      </w:pPr>
      <w:r w:rsidRPr="00FA4017">
        <w:rPr>
          <w:rFonts w:ascii="Arial" w:hAnsi="Arial" w:cs="Arial"/>
          <w:b/>
          <w:sz w:val="48"/>
          <w:lang w:val="es-CL"/>
        </w:rPr>
        <w:t>Plan de Pruebas del Sistema de Gestión de Taller PepsiCo</w:t>
      </w:r>
    </w:p>
    <w:p w14:paraId="06B9D416" w14:textId="77777777" w:rsidR="00FA4017" w:rsidRDefault="00FA4017" w:rsidP="00FA4017">
      <w:pPr>
        <w:rPr>
          <w:lang w:val="es-CL"/>
        </w:rPr>
      </w:pPr>
    </w:p>
    <w:p w14:paraId="5D0BE79A" w14:textId="031CE640" w:rsidR="00264BAC" w:rsidRPr="00B11899" w:rsidRDefault="00535683" w:rsidP="00FA4017">
      <w:pPr>
        <w:jc w:val="center"/>
        <w:rPr>
          <w:lang w:val="es-CL"/>
        </w:rPr>
      </w:pPr>
      <w:r w:rsidRPr="00B11899">
        <w:rPr>
          <w:lang w:val="es-CL"/>
        </w:rPr>
        <w:br/>
        <w:t xml:space="preserve">Fecha: </w:t>
      </w:r>
      <w:proofErr w:type="gramStart"/>
      <w:r w:rsidRPr="00B11899">
        <w:rPr>
          <w:lang w:val="es-CL"/>
        </w:rPr>
        <w:t>Octubre</w:t>
      </w:r>
      <w:proofErr w:type="gramEnd"/>
      <w:r w:rsidRPr="00B11899">
        <w:rPr>
          <w:lang w:val="es-CL"/>
        </w:rPr>
        <w:t xml:space="preserve"> 2025</w:t>
      </w:r>
    </w:p>
    <w:p w14:paraId="044FB1F4" w14:textId="77777777" w:rsidR="00B11899" w:rsidRDefault="00535683" w:rsidP="00B11899">
      <w:pPr>
        <w:rPr>
          <w:lang w:val="es-CL"/>
        </w:rPr>
      </w:pPr>
      <w:r w:rsidRPr="00B11899">
        <w:rPr>
          <w:lang w:val="es-CL"/>
        </w:rPr>
        <w:br w:type="page"/>
      </w:r>
    </w:p>
    <w:p w14:paraId="1581643A" w14:textId="77777777" w:rsidR="00B11899" w:rsidRDefault="00B11899" w:rsidP="00B11899">
      <w:pPr>
        <w:rPr>
          <w:lang w:val="es-CL"/>
        </w:rPr>
      </w:pPr>
    </w:p>
    <w:p w14:paraId="7DBC6384" w14:textId="6BFAED50" w:rsidR="00264BAC" w:rsidRPr="00B11899" w:rsidRDefault="00B11899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1.</w:t>
      </w:r>
      <w:r w:rsidR="00535683" w:rsidRPr="00B11899">
        <w:rPr>
          <w:rFonts w:ascii="Arial" w:hAnsi="Arial" w:cs="Arial"/>
          <w:sz w:val="28"/>
          <w:szCs w:val="28"/>
          <w:lang w:val="es-CL"/>
        </w:rPr>
        <w:t>Introducción</w:t>
      </w:r>
    </w:p>
    <w:p w14:paraId="75C43F8A" w14:textId="04C699BB" w:rsidR="00B11899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 xml:space="preserve">El presente documento detalla el Plan de Pruebas del Sistema de Gestión de </w:t>
      </w:r>
      <w:r w:rsidRPr="00B11899">
        <w:rPr>
          <w:rFonts w:ascii="Arial" w:hAnsi="Arial" w:cs="Arial"/>
          <w:sz w:val="24"/>
          <w:szCs w:val="24"/>
          <w:lang w:val="es-CL"/>
        </w:rPr>
        <w:t>Taller PepsiCo. Su propósito es garantizar que las funcionalidades desarrolladas cumplan con los requerimientos del cliente y que el sistema opere de manera segura, estable y eficiente. El alcance de las pruebas abarca los módulos de usuarios, vehículos, i</w:t>
      </w:r>
      <w:r w:rsidRPr="00B11899">
        <w:rPr>
          <w:rFonts w:ascii="Arial" w:hAnsi="Arial" w:cs="Arial"/>
          <w:sz w:val="24"/>
          <w:szCs w:val="24"/>
          <w:lang w:val="es-CL"/>
        </w:rPr>
        <w:t>ngresos al taller, tareas, documentos y reportes.</w:t>
      </w:r>
    </w:p>
    <w:p w14:paraId="5025026E" w14:textId="2AE12034" w:rsidR="00B11899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rPr>
          <w:rFonts w:ascii="Arial" w:hAnsi="Arial" w:cs="Arial"/>
          <w:sz w:val="28"/>
          <w:szCs w:val="28"/>
          <w:lang w:val="es-CL"/>
        </w:rPr>
      </w:pPr>
      <w:r w:rsidRPr="00B11899">
        <w:rPr>
          <w:rFonts w:ascii="Arial" w:hAnsi="Arial" w:cs="Arial"/>
          <w:sz w:val="28"/>
          <w:szCs w:val="28"/>
          <w:lang w:val="es-CL"/>
        </w:rPr>
        <w:t>2. Estrategia de Pruebas</w:t>
      </w:r>
    </w:p>
    <w:p w14:paraId="1FC2B06E" w14:textId="77777777" w:rsidR="00264BAC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>Las pruebas se realizarán en base a los entregables de cada sprint bajo la metodología SCRUM. Se aplicarán distintos tipos de pruebas según el objetivo:</w:t>
      </w:r>
    </w:p>
    <w:p w14:paraId="0AF7213D" w14:textId="4643FC34" w:rsidR="00264BAC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 xml:space="preserve">- </w:t>
      </w:r>
      <w:r w:rsidRPr="00B11899">
        <w:rPr>
          <w:rFonts w:ascii="Arial" w:hAnsi="Arial" w:cs="Arial"/>
          <w:sz w:val="24"/>
          <w:szCs w:val="24"/>
          <w:lang w:val="es-CL"/>
        </w:rPr>
        <w:t>Pruebas funcionales:</w:t>
      </w:r>
      <w:r w:rsidRPr="00B11899">
        <w:rPr>
          <w:rFonts w:ascii="Arial" w:hAnsi="Arial" w:cs="Arial"/>
          <w:sz w:val="24"/>
          <w:szCs w:val="24"/>
          <w:lang w:val="es-CL"/>
        </w:rPr>
        <w:t xml:space="preserve"> V</w:t>
      </w:r>
      <w:r w:rsidRPr="00B11899">
        <w:rPr>
          <w:rFonts w:ascii="Arial" w:hAnsi="Arial" w:cs="Arial"/>
          <w:sz w:val="24"/>
          <w:szCs w:val="24"/>
          <w:lang w:val="es-CL"/>
        </w:rPr>
        <w:t>alidar el comportamiento esperado de cada módulo.</w:t>
      </w:r>
    </w:p>
    <w:p w14:paraId="45C2DA41" w14:textId="3DDDEE50" w:rsidR="00264BAC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 xml:space="preserve">- </w:t>
      </w:r>
      <w:r w:rsidRPr="00B11899">
        <w:rPr>
          <w:rFonts w:ascii="Arial" w:hAnsi="Arial" w:cs="Arial"/>
          <w:sz w:val="24"/>
          <w:szCs w:val="24"/>
          <w:lang w:val="es-CL"/>
        </w:rPr>
        <w:t>Pruebas de integración:</w:t>
      </w:r>
      <w:r w:rsidRPr="00B11899">
        <w:rPr>
          <w:rFonts w:ascii="Arial" w:hAnsi="Arial" w:cs="Arial"/>
          <w:sz w:val="24"/>
          <w:szCs w:val="24"/>
          <w:lang w:val="es-CL"/>
        </w:rPr>
        <w:t xml:space="preserve"> Verificar la interacción entre módulos (usuarios, vehículos, tareas).</w:t>
      </w:r>
    </w:p>
    <w:p w14:paraId="5F3BD930" w14:textId="79B6DCFD" w:rsidR="00264BAC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 xml:space="preserve">- </w:t>
      </w:r>
      <w:r w:rsidRPr="00B11899">
        <w:rPr>
          <w:rFonts w:ascii="Arial" w:hAnsi="Arial" w:cs="Arial"/>
          <w:sz w:val="24"/>
          <w:szCs w:val="24"/>
          <w:lang w:val="es-CL"/>
        </w:rPr>
        <w:t>Pruebas de rendimiento:</w:t>
      </w:r>
      <w:r w:rsidR="00B11899">
        <w:rPr>
          <w:rFonts w:ascii="Arial" w:hAnsi="Arial" w:cs="Arial"/>
          <w:sz w:val="24"/>
          <w:szCs w:val="24"/>
          <w:lang w:val="es-CL"/>
        </w:rPr>
        <w:t xml:space="preserve"> </w:t>
      </w:r>
      <w:r w:rsidRPr="00B11899">
        <w:rPr>
          <w:rFonts w:ascii="Arial" w:hAnsi="Arial" w:cs="Arial"/>
          <w:sz w:val="24"/>
          <w:szCs w:val="24"/>
          <w:lang w:val="es-CL"/>
        </w:rPr>
        <w:t>Medir tiempos de respuesta y estabilidad bajo carga.</w:t>
      </w:r>
    </w:p>
    <w:p w14:paraId="1607DDA8" w14:textId="289BBD38" w:rsidR="00264BAC" w:rsidRP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>-</w:t>
      </w:r>
      <w:r w:rsidRPr="00B11899">
        <w:rPr>
          <w:rFonts w:ascii="Arial" w:hAnsi="Arial" w:cs="Arial"/>
          <w:sz w:val="24"/>
          <w:szCs w:val="24"/>
          <w:lang w:val="es-CL"/>
        </w:rPr>
        <w:t>Pruebas de segurida</w:t>
      </w:r>
      <w:r w:rsidRPr="00B11899">
        <w:rPr>
          <w:rFonts w:ascii="Arial" w:hAnsi="Arial" w:cs="Arial"/>
          <w:sz w:val="24"/>
          <w:szCs w:val="24"/>
          <w:lang w:val="es-CL"/>
        </w:rPr>
        <w:t>d:</w:t>
      </w:r>
      <w:r w:rsidR="00B11899">
        <w:rPr>
          <w:rFonts w:ascii="Arial" w:hAnsi="Arial" w:cs="Arial"/>
          <w:sz w:val="24"/>
          <w:szCs w:val="24"/>
          <w:lang w:val="es-CL"/>
        </w:rPr>
        <w:t xml:space="preserve"> </w:t>
      </w:r>
      <w:r w:rsidRPr="00B11899">
        <w:rPr>
          <w:rFonts w:ascii="Arial" w:hAnsi="Arial" w:cs="Arial"/>
          <w:sz w:val="24"/>
          <w:szCs w:val="24"/>
          <w:lang w:val="es-CL"/>
        </w:rPr>
        <w:t>Validar autenticación, roles, permisos y manejo de datos.</w:t>
      </w:r>
    </w:p>
    <w:p w14:paraId="5CE87D87" w14:textId="77777777" w:rsidR="00B11899" w:rsidRDefault="00535683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B11899">
        <w:rPr>
          <w:rFonts w:ascii="Arial" w:hAnsi="Arial" w:cs="Arial"/>
          <w:sz w:val="24"/>
          <w:szCs w:val="24"/>
          <w:lang w:val="es-CL"/>
        </w:rPr>
        <w:t xml:space="preserve">- </w:t>
      </w:r>
      <w:r w:rsidRPr="00B11899">
        <w:rPr>
          <w:rFonts w:ascii="Arial" w:hAnsi="Arial" w:cs="Arial"/>
          <w:sz w:val="24"/>
          <w:szCs w:val="24"/>
          <w:lang w:val="es-CL"/>
        </w:rPr>
        <w:t xml:space="preserve">Pruebas de </w:t>
      </w:r>
      <w:proofErr w:type="spellStart"/>
      <w:proofErr w:type="gramStart"/>
      <w:r w:rsidRPr="00B11899">
        <w:rPr>
          <w:rFonts w:ascii="Arial" w:hAnsi="Arial" w:cs="Arial"/>
          <w:sz w:val="24"/>
          <w:szCs w:val="24"/>
          <w:lang w:val="es-CL"/>
        </w:rPr>
        <w:t>aceptación</w:t>
      </w:r>
      <w:r w:rsidRPr="00B11899">
        <w:rPr>
          <w:rFonts w:ascii="Arial" w:hAnsi="Arial" w:cs="Arial"/>
          <w:sz w:val="24"/>
          <w:szCs w:val="24"/>
          <w:lang w:val="es-CL"/>
        </w:rPr>
        <w:t>:</w:t>
      </w:r>
      <w:r w:rsidRPr="00B11899">
        <w:rPr>
          <w:rFonts w:ascii="Arial" w:hAnsi="Arial" w:cs="Arial"/>
          <w:sz w:val="24"/>
          <w:szCs w:val="24"/>
          <w:lang w:val="es-CL"/>
        </w:rPr>
        <w:t>Validar</w:t>
      </w:r>
      <w:proofErr w:type="spellEnd"/>
      <w:proofErr w:type="gramEnd"/>
      <w:r w:rsidRPr="00B11899">
        <w:rPr>
          <w:rFonts w:ascii="Arial" w:hAnsi="Arial" w:cs="Arial"/>
          <w:sz w:val="24"/>
          <w:szCs w:val="24"/>
          <w:lang w:val="es-CL"/>
        </w:rPr>
        <w:t xml:space="preserve"> que las funcionalidades satisfacen las necesidades del cliente.</w:t>
      </w:r>
    </w:p>
    <w:p w14:paraId="036597F9" w14:textId="65A69EB3" w:rsidR="00B11899" w:rsidRDefault="00B11899" w:rsidP="00B11899">
      <w:pPr>
        <w:rPr>
          <w:rFonts w:ascii="Arial" w:hAnsi="Arial" w:cs="Arial"/>
          <w:b/>
          <w:bCs/>
          <w:color w:val="000000" w:themeColor="text1"/>
          <w:sz w:val="28"/>
          <w:szCs w:val="28"/>
          <w:lang w:val="es-CL"/>
        </w:rPr>
      </w:pPr>
    </w:p>
    <w:p w14:paraId="442338DB" w14:textId="1AF2BFEA" w:rsidR="00B11899" w:rsidRPr="00B11899" w:rsidRDefault="00B11899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11899">
        <w:rPr>
          <w:rFonts w:ascii="Arial" w:hAnsi="Arial" w:cs="Arial"/>
          <w:color w:val="000000" w:themeColor="text1"/>
          <w:sz w:val="28"/>
          <w:szCs w:val="28"/>
          <w:lang w:val="es-CL"/>
        </w:rPr>
        <w:t>3. Entorno de Pruebas</w:t>
      </w:r>
    </w:p>
    <w:p w14:paraId="69A33207" w14:textId="2582C7C1" w:rsidR="00B11899" w:rsidRPr="00FA4017" w:rsidRDefault="00B11899" w:rsidP="00B11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 xml:space="preserve">El entorno de pruebas se implementará en un servidor local con base de datos </w:t>
      </w:r>
      <w:r w:rsidR="00FA4017">
        <w:rPr>
          <w:rFonts w:ascii="Arial" w:hAnsi="Arial" w:cs="Arial"/>
          <w:sz w:val="24"/>
          <w:szCs w:val="24"/>
          <w:lang w:val="es-CL"/>
        </w:rPr>
        <w:t>SQLite</w:t>
      </w:r>
      <w:r w:rsidRPr="00FA4017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r w:rsidRPr="00FA4017">
        <w:rPr>
          <w:rFonts w:ascii="Arial" w:hAnsi="Arial" w:cs="Arial"/>
          <w:sz w:val="24"/>
          <w:szCs w:val="24"/>
          <w:lang w:val="es-CL"/>
        </w:rPr>
        <w:t>framework</w:t>
      </w:r>
      <w:proofErr w:type="spellEnd"/>
      <w:r w:rsidRPr="00FA4017">
        <w:rPr>
          <w:rFonts w:ascii="Arial" w:hAnsi="Arial" w:cs="Arial"/>
          <w:sz w:val="24"/>
          <w:szCs w:val="24"/>
          <w:lang w:val="es-CL"/>
        </w:rPr>
        <w:t xml:space="preserve"> Django y clientes de prueba desde navegadores Chrome y Firefox. El sistema se ejecutará en un entorno virtual controlado (</w:t>
      </w:r>
      <w:proofErr w:type="spellStart"/>
      <w:r w:rsidRPr="00FA4017">
        <w:rPr>
          <w:rFonts w:ascii="Arial" w:hAnsi="Arial" w:cs="Arial"/>
          <w:sz w:val="24"/>
          <w:szCs w:val="24"/>
          <w:lang w:val="es-CL"/>
        </w:rPr>
        <w:t>staging</w:t>
      </w:r>
      <w:proofErr w:type="spellEnd"/>
      <w:r w:rsidRPr="00FA4017">
        <w:rPr>
          <w:rFonts w:ascii="Arial" w:hAnsi="Arial" w:cs="Arial"/>
          <w:sz w:val="24"/>
          <w:szCs w:val="24"/>
          <w:lang w:val="es-CL"/>
        </w:rPr>
        <w:t>) con datos representativos.</w:t>
      </w:r>
    </w:p>
    <w:p w14:paraId="02A82801" w14:textId="77777777" w:rsidR="00B11899" w:rsidRDefault="00B11899" w:rsidP="00B11899">
      <w:pPr>
        <w:rPr>
          <w:lang w:val="es-CL"/>
        </w:rPr>
      </w:pPr>
    </w:p>
    <w:p w14:paraId="3EAD15BF" w14:textId="77777777" w:rsidR="00B11899" w:rsidRDefault="00B11899" w:rsidP="00B11899">
      <w:pPr>
        <w:rPr>
          <w:lang w:val="es-CL"/>
        </w:rPr>
      </w:pPr>
    </w:p>
    <w:p w14:paraId="47249B8A" w14:textId="77777777" w:rsidR="00B11899" w:rsidRDefault="00B11899" w:rsidP="00B11899">
      <w:pPr>
        <w:rPr>
          <w:lang w:val="es-CL"/>
        </w:rPr>
      </w:pPr>
    </w:p>
    <w:p w14:paraId="78D311E6" w14:textId="77777777" w:rsidR="00B11899" w:rsidRDefault="00B11899" w:rsidP="00B11899">
      <w:pPr>
        <w:rPr>
          <w:lang w:val="es-CL"/>
        </w:rPr>
      </w:pPr>
    </w:p>
    <w:p w14:paraId="68546CD7" w14:textId="77777777" w:rsidR="00B11899" w:rsidRDefault="00B11899" w:rsidP="00B11899">
      <w:pPr>
        <w:rPr>
          <w:lang w:val="es-CL"/>
        </w:rPr>
      </w:pPr>
    </w:p>
    <w:p w14:paraId="0139FF21" w14:textId="77777777" w:rsidR="00B11899" w:rsidRDefault="00B11899" w:rsidP="00B11899">
      <w:pPr>
        <w:rPr>
          <w:lang w:val="es-CL"/>
        </w:rPr>
      </w:pPr>
    </w:p>
    <w:p w14:paraId="31CBC33D" w14:textId="094BB120" w:rsidR="00A620EF" w:rsidRPr="00A620EF" w:rsidRDefault="00535683" w:rsidP="00A6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rPr>
          <w:rFonts w:ascii="Arial" w:hAnsi="Arial" w:cs="Arial"/>
          <w:sz w:val="28"/>
          <w:szCs w:val="28"/>
          <w:lang w:val="es-CL"/>
        </w:rPr>
      </w:pPr>
      <w:r w:rsidRPr="00A620EF">
        <w:rPr>
          <w:rFonts w:ascii="Arial" w:hAnsi="Arial" w:cs="Arial"/>
          <w:sz w:val="28"/>
          <w:szCs w:val="28"/>
          <w:lang w:val="es-CL"/>
        </w:rPr>
        <w:t>4.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9"/>
        <w:gridCol w:w="1711"/>
        <w:gridCol w:w="1631"/>
        <w:gridCol w:w="1424"/>
        <w:gridCol w:w="1602"/>
        <w:gridCol w:w="1353"/>
      </w:tblGrid>
      <w:tr w:rsidR="00A620EF" w:rsidRPr="00A620EF" w14:paraId="60494544" w14:textId="77777777" w:rsidTr="00233BE6">
        <w:tc>
          <w:tcPr>
            <w:tcW w:w="1087" w:type="dxa"/>
            <w:shd w:val="clear" w:color="auto" w:fill="8DB3E2" w:themeFill="text2" w:themeFillTint="66"/>
          </w:tcPr>
          <w:p w14:paraId="5A7810EE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ID</w:t>
            </w:r>
          </w:p>
        </w:tc>
        <w:tc>
          <w:tcPr>
            <w:tcW w:w="1711" w:type="dxa"/>
            <w:shd w:val="clear" w:color="auto" w:fill="8DB3E2" w:themeFill="text2" w:themeFillTint="66"/>
          </w:tcPr>
          <w:p w14:paraId="4B2E72A5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 xml:space="preserve">Modulo </w:t>
            </w:r>
          </w:p>
        </w:tc>
        <w:tc>
          <w:tcPr>
            <w:tcW w:w="1631" w:type="dxa"/>
            <w:shd w:val="clear" w:color="auto" w:fill="8DB3E2" w:themeFill="text2" w:themeFillTint="66"/>
          </w:tcPr>
          <w:p w14:paraId="4FF10B44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proofErr w:type="spellStart"/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Descripcion</w:t>
            </w:r>
            <w:proofErr w:type="spellEnd"/>
          </w:p>
        </w:tc>
        <w:tc>
          <w:tcPr>
            <w:tcW w:w="1436" w:type="dxa"/>
            <w:shd w:val="clear" w:color="auto" w:fill="8DB3E2" w:themeFill="text2" w:themeFillTint="66"/>
          </w:tcPr>
          <w:p w14:paraId="6D4A1C0C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Entrada</w:t>
            </w:r>
          </w:p>
        </w:tc>
        <w:tc>
          <w:tcPr>
            <w:tcW w:w="1602" w:type="dxa"/>
            <w:shd w:val="clear" w:color="auto" w:fill="8DB3E2" w:themeFill="text2" w:themeFillTint="66"/>
          </w:tcPr>
          <w:p w14:paraId="4F22EB39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Resultado Esperado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14:paraId="09A6D515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Estado</w:t>
            </w:r>
          </w:p>
        </w:tc>
      </w:tr>
      <w:tr w:rsidR="00A620EF" w:rsidRPr="00A620EF" w14:paraId="7879671C" w14:textId="77777777" w:rsidTr="00233BE6">
        <w:tc>
          <w:tcPr>
            <w:tcW w:w="1087" w:type="dxa"/>
            <w:shd w:val="clear" w:color="auto" w:fill="C6D9F1" w:themeFill="text2" w:themeFillTint="33"/>
          </w:tcPr>
          <w:p w14:paraId="75F33C35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CP-01</w:t>
            </w:r>
          </w:p>
        </w:tc>
        <w:tc>
          <w:tcPr>
            <w:tcW w:w="1711" w:type="dxa"/>
          </w:tcPr>
          <w:p w14:paraId="0F59BCC9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Ingreso Taller</w:t>
            </w:r>
          </w:p>
        </w:tc>
        <w:tc>
          <w:tcPr>
            <w:tcW w:w="1631" w:type="dxa"/>
          </w:tcPr>
          <w:p w14:paraId="00AC247E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Validar ingreso con patente y fecha</w:t>
            </w:r>
          </w:p>
        </w:tc>
        <w:tc>
          <w:tcPr>
            <w:tcW w:w="1436" w:type="dxa"/>
          </w:tcPr>
          <w:p w14:paraId="6700B576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Patente ABCD12 / Fecha válida</w:t>
            </w:r>
          </w:p>
        </w:tc>
        <w:tc>
          <w:tcPr>
            <w:tcW w:w="1602" w:type="dxa"/>
          </w:tcPr>
          <w:p w14:paraId="213E58D8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Reserva creada y confirmación mostrada</w:t>
            </w:r>
          </w:p>
        </w:tc>
        <w:tc>
          <w:tcPr>
            <w:tcW w:w="1389" w:type="dxa"/>
          </w:tcPr>
          <w:p w14:paraId="6FE327C3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Pendiente</w:t>
            </w:r>
          </w:p>
        </w:tc>
      </w:tr>
      <w:tr w:rsidR="00A620EF" w:rsidRPr="00A620EF" w14:paraId="482DBC23" w14:textId="77777777" w:rsidTr="00233BE6">
        <w:tc>
          <w:tcPr>
            <w:tcW w:w="1087" w:type="dxa"/>
            <w:shd w:val="clear" w:color="auto" w:fill="C6D9F1" w:themeFill="text2" w:themeFillTint="33"/>
          </w:tcPr>
          <w:p w14:paraId="6475A65D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CP-02</w:t>
            </w:r>
          </w:p>
        </w:tc>
        <w:tc>
          <w:tcPr>
            <w:tcW w:w="1711" w:type="dxa"/>
          </w:tcPr>
          <w:p w14:paraId="107C2E1B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Usuarios</w:t>
            </w:r>
          </w:p>
        </w:tc>
        <w:tc>
          <w:tcPr>
            <w:tcW w:w="1631" w:type="dxa"/>
          </w:tcPr>
          <w:p w14:paraId="07018001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Probar autenticación con credenciales válidas</w:t>
            </w:r>
          </w:p>
        </w:tc>
        <w:tc>
          <w:tcPr>
            <w:tcW w:w="1436" w:type="dxa"/>
          </w:tcPr>
          <w:p w14:paraId="5F9850B2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Email y contraseña</w:t>
            </w:r>
          </w:p>
        </w:tc>
        <w:tc>
          <w:tcPr>
            <w:tcW w:w="1602" w:type="dxa"/>
          </w:tcPr>
          <w:p w14:paraId="715CAE8D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Acceso exitoso al sistema</w:t>
            </w:r>
          </w:p>
        </w:tc>
        <w:tc>
          <w:tcPr>
            <w:tcW w:w="1389" w:type="dxa"/>
          </w:tcPr>
          <w:p w14:paraId="0BA15B06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Pendiente</w:t>
            </w:r>
          </w:p>
        </w:tc>
      </w:tr>
      <w:tr w:rsidR="00A620EF" w:rsidRPr="00A620EF" w14:paraId="54A67B31" w14:textId="77777777" w:rsidTr="00233BE6">
        <w:tc>
          <w:tcPr>
            <w:tcW w:w="1087" w:type="dxa"/>
            <w:shd w:val="clear" w:color="auto" w:fill="C6D9F1" w:themeFill="text2" w:themeFillTint="33"/>
          </w:tcPr>
          <w:p w14:paraId="1D976515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CP-03</w:t>
            </w:r>
          </w:p>
        </w:tc>
        <w:tc>
          <w:tcPr>
            <w:tcW w:w="1711" w:type="dxa"/>
          </w:tcPr>
          <w:p w14:paraId="540D8C5A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Tareas</w:t>
            </w:r>
          </w:p>
        </w:tc>
        <w:tc>
          <w:tcPr>
            <w:tcW w:w="1631" w:type="dxa"/>
          </w:tcPr>
          <w:p w14:paraId="26CE3B9A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Registrar avance de una tarea</w:t>
            </w:r>
          </w:p>
        </w:tc>
        <w:tc>
          <w:tcPr>
            <w:tcW w:w="1436" w:type="dxa"/>
          </w:tcPr>
          <w:p w14:paraId="50D153CB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Tarea #45, comentario de mecánico</w:t>
            </w:r>
          </w:p>
        </w:tc>
        <w:tc>
          <w:tcPr>
            <w:tcW w:w="1602" w:type="dxa"/>
          </w:tcPr>
          <w:p w14:paraId="09886C37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Estado cambia a 'Completada' y registro guardado</w:t>
            </w:r>
          </w:p>
        </w:tc>
        <w:tc>
          <w:tcPr>
            <w:tcW w:w="1389" w:type="dxa"/>
          </w:tcPr>
          <w:p w14:paraId="51AC28CF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Pendiente</w:t>
            </w:r>
          </w:p>
        </w:tc>
      </w:tr>
      <w:tr w:rsidR="00A620EF" w:rsidRPr="00A620EF" w14:paraId="23DE4B6A" w14:textId="77777777" w:rsidTr="00233BE6">
        <w:tc>
          <w:tcPr>
            <w:tcW w:w="1087" w:type="dxa"/>
            <w:shd w:val="clear" w:color="auto" w:fill="C6D9F1" w:themeFill="text2" w:themeFillTint="33"/>
          </w:tcPr>
          <w:p w14:paraId="11D0F985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CP-04</w:t>
            </w:r>
          </w:p>
        </w:tc>
        <w:tc>
          <w:tcPr>
            <w:tcW w:w="1711" w:type="dxa"/>
          </w:tcPr>
          <w:p w14:paraId="19011A51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Documentos</w:t>
            </w:r>
          </w:p>
        </w:tc>
        <w:tc>
          <w:tcPr>
            <w:tcW w:w="1631" w:type="dxa"/>
          </w:tcPr>
          <w:p w14:paraId="5A5B5557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Subir evidencia de reparación</w:t>
            </w:r>
          </w:p>
        </w:tc>
        <w:tc>
          <w:tcPr>
            <w:tcW w:w="1436" w:type="dxa"/>
          </w:tcPr>
          <w:p w14:paraId="7CE5C21E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Archivo PDF menor a 5MB</w:t>
            </w:r>
          </w:p>
        </w:tc>
        <w:tc>
          <w:tcPr>
            <w:tcW w:w="1602" w:type="dxa"/>
          </w:tcPr>
          <w:p w14:paraId="1554FF19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Documento visible en módulo de ingreso</w:t>
            </w:r>
          </w:p>
        </w:tc>
        <w:tc>
          <w:tcPr>
            <w:tcW w:w="1389" w:type="dxa"/>
          </w:tcPr>
          <w:p w14:paraId="78CB21D8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Pendiente</w:t>
            </w:r>
          </w:p>
        </w:tc>
      </w:tr>
      <w:tr w:rsidR="00A620EF" w:rsidRPr="00A620EF" w14:paraId="12EA6C9B" w14:textId="77777777" w:rsidTr="00233BE6">
        <w:tc>
          <w:tcPr>
            <w:tcW w:w="1087" w:type="dxa"/>
            <w:shd w:val="clear" w:color="auto" w:fill="C6D9F1" w:themeFill="text2" w:themeFillTint="33"/>
          </w:tcPr>
          <w:p w14:paraId="21FFE35F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CP-05</w:t>
            </w:r>
          </w:p>
        </w:tc>
        <w:tc>
          <w:tcPr>
            <w:tcW w:w="1711" w:type="dxa"/>
          </w:tcPr>
          <w:p w14:paraId="70C28063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Notificaciones</w:t>
            </w:r>
          </w:p>
        </w:tc>
        <w:tc>
          <w:tcPr>
            <w:tcW w:w="1631" w:type="dxa"/>
          </w:tcPr>
          <w:p w14:paraId="70C43DBD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Enviar alerta al cerrar una tarea</w:t>
            </w:r>
          </w:p>
        </w:tc>
        <w:tc>
          <w:tcPr>
            <w:tcW w:w="1436" w:type="dxa"/>
          </w:tcPr>
          <w:p w14:paraId="33816B87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Evento: cierre de tarea</w:t>
            </w:r>
          </w:p>
        </w:tc>
        <w:tc>
          <w:tcPr>
            <w:tcW w:w="1602" w:type="dxa"/>
          </w:tcPr>
          <w:p w14:paraId="0706FB3B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A620EF">
              <w:rPr>
                <w:rFonts w:ascii="Arial" w:hAnsi="Arial" w:cs="Arial"/>
                <w:sz w:val="24"/>
                <w:szCs w:val="24"/>
                <w:lang w:val="es-CL"/>
              </w:rPr>
              <w:t>Correo enviado al supervisor y chofer</w:t>
            </w:r>
          </w:p>
        </w:tc>
        <w:tc>
          <w:tcPr>
            <w:tcW w:w="1389" w:type="dxa"/>
          </w:tcPr>
          <w:p w14:paraId="31E0AA1A" w14:textId="77777777" w:rsidR="00A620EF" w:rsidRPr="00A620EF" w:rsidRDefault="00A620EF" w:rsidP="00233BE6">
            <w:pPr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Pendiente</w:t>
            </w:r>
          </w:p>
        </w:tc>
      </w:tr>
    </w:tbl>
    <w:p w14:paraId="3A9753D6" w14:textId="77777777" w:rsidR="00A620EF" w:rsidRPr="00B11899" w:rsidRDefault="00A620EF" w:rsidP="00A620EF">
      <w:pPr>
        <w:rPr>
          <w:lang w:val="es-CL"/>
        </w:rPr>
      </w:pPr>
    </w:p>
    <w:p w14:paraId="3F742D57" w14:textId="77777777" w:rsidR="00A620EF" w:rsidRDefault="00A620EF" w:rsidP="00A620EF">
      <w:pPr>
        <w:rPr>
          <w:lang w:val="es-CL"/>
        </w:rPr>
      </w:pPr>
    </w:p>
    <w:p w14:paraId="759673DC" w14:textId="77777777" w:rsidR="00A620EF" w:rsidRDefault="00A620EF" w:rsidP="00A620EF">
      <w:pPr>
        <w:rPr>
          <w:lang w:val="es-CL"/>
        </w:rPr>
      </w:pPr>
    </w:p>
    <w:p w14:paraId="7C2CDB30" w14:textId="66FC3BFE" w:rsidR="00A620EF" w:rsidRPr="00FA4017" w:rsidRDefault="00A620EF" w:rsidP="00A6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rPr>
          <w:rFonts w:ascii="Arial" w:hAnsi="Arial" w:cs="Arial"/>
          <w:sz w:val="28"/>
          <w:szCs w:val="28"/>
          <w:lang w:val="es-CL"/>
        </w:rPr>
      </w:pPr>
      <w:r w:rsidRPr="00FA4017">
        <w:rPr>
          <w:rFonts w:ascii="Arial" w:hAnsi="Arial" w:cs="Arial"/>
          <w:sz w:val="28"/>
          <w:szCs w:val="28"/>
          <w:lang w:val="es-CL"/>
        </w:rPr>
        <w:t xml:space="preserve">5. Criterios de </w:t>
      </w:r>
      <w:proofErr w:type="spellStart"/>
      <w:r w:rsidRPr="00FA4017">
        <w:rPr>
          <w:rFonts w:ascii="Arial" w:hAnsi="Arial" w:cs="Arial"/>
          <w:sz w:val="28"/>
          <w:szCs w:val="28"/>
          <w:lang w:val="es-CL"/>
        </w:rPr>
        <w:t>Aceptacion</w:t>
      </w:r>
      <w:proofErr w:type="spellEnd"/>
    </w:p>
    <w:p w14:paraId="625C070A" w14:textId="53E46613" w:rsidR="00A620EF" w:rsidRPr="00A620EF" w:rsidRDefault="00535683" w:rsidP="00A6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A620EF">
        <w:rPr>
          <w:rFonts w:ascii="Arial" w:hAnsi="Arial" w:cs="Arial"/>
          <w:sz w:val="24"/>
          <w:szCs w:val="24"/>
          <w:shd w:val="clear" w:color="auto" w:fill="FFFFFF" w:themeFill="background1"/>
          <w:lang w:val="es-CL"/>
        </w:rPr>
        <w:t>El sistema será considerado aceptado si todas las pruebas críticas se completan exitosamente, sin errores de severid</w:t>
      </w:r>
      <w:r w:rsidRPr="00A620EF">
        <w:rPr>
          <w:rFonts w:ascii="Arial" w:hAnsi="Arial" w:cs="Arial"/>
          <w:sz w:val="24"/>
          <w:szCs w:val="24"/>
          <w:shd w:val="clear" w:color="auto" w:fill="FFFFFF" w:themeFill="background1"/>
          <w:lang w:val="es-CL"/>
        </w:rPr>
        <w:t>ad alta ni bloqueos. Los errores menores podrán corregirse en iteraciones posteriores</w:t>
      </w:r>
      <w:r w:rsidRPr="00A620EF">
        <w:rPr>
          <w:rFonts w:ascii="Arial" w:hAnsi="Arial" w:cs="Arial"/>
          <w:sz w:val="24"/>
          <w:szCs w:val="24"/>
          <w:lang w:val="es-CL"/>
        </w:rPr>
        <w:t>.</w:t>
      </w:r>
    </w:p>
    <w:p w14:paraId="7CC6D63D" w14:textId="77777777" w:rsidR="00A620EF" w:rsidRDefault="00A620EF" w:rsidP="00A620EF">
      <w:pPr>
        <w:rPr>
          <w:lang w:val="es-CL"/>
        </w:rPr>
      </w:pPr>
    </w:p>
    <w:p w14:paraId="28522A47" w14:textId="77777777" w:rsidR="00A620EF" w:rsidRDefault="00A620EF" w:rsidP="00A620EF">
      <w:pPr>
        <w:rPr>
          <w:lang w:val="es-CL"/>
        </w:rPr>
      </w:pPr>
    </w:p>
    <w:p w14:paraId="1367E211" w14:textId="77777777" w:rsidR="00A620EF" w:rsidRDefault="00A620EF" w:rsidP="00A620EF">
      <w:pPr>
        <w:rPr>
          <w:lang w:val="es-CL"/>
        </w:rPr>
      </w:pPr>
    </w:p>
    <w:p w14:paraId="307B2831" w14:textId="732CA94D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8DB3E2" w:themeFill="text2" w:themeFillTint="66"/>
        <w:rPr>
          <w:rFonts w:ascii="Arial" w:hAnsi="Arial" w:cs="Arial"/>
          <w:sz w:val="28"/>
          <w:szCs w:val="28"/>
          <w:lang w:val="es-CL"/>
        </w:rPr>
      </w:pPr>
      <w:r w:rsidRPr="00FA4017">
        <w:rPr>
          <w:rFonts w:ascii="Arial" w:hAnsi="Arial" w:cs="Arial"/>
          <w:sz w:val="28"/>
          <w:szCs w:val="28"/>
          <w:lang w:val="es-CL"/>
        </w:rPr>
        <w:lastRenderedPageBreak/>
        <w:t>6. Cronograma de Pruebas</w:t>
      </w:r>
    </w:p>
    <w:p w14:paraId="7FC19CA4" w14:textId="77777777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 xml:space="preserve">El cronograma se alinea con los </w:t>
      </w:r>
      <w:proofErr w:type="spellStart"/>
      <w:r w:rsidRPr="00FA4017">
        <w:rPr>
          <w:rFonts w:ascii="Arial" w:hAnsi="Arial" w:cs="Arial"/>
          <w:sz w:val="24"/>
          <w:szCs w:val="24"/>
          <w:lang w:val="es-CL"/>
        </w:rPr>
        <w:t>sprints</w:t>
      </w:r>
      <w:proofErr w:type="spellEnd"/>
      <w:r w:rsidRPr="00FA4017">
        <w:rPr>
          <w:rFonts w:ascii="Arial" w:hAnsi="Arial" w:cs="Arial"/>
          <w:sz w:val="24"/>
          <w:szCs w:val="24"/>
          <w:lang w:val="es-CL"/>
        </w:rPr>
        <w:t xml:space="preserve"> definidos en la planificación del proyecto:</w:t>
      </w:r>
    </w:p>
    <w:p w14:paraId="41A32C4D" w14:textId="150A478B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 xml:space="preserve">- </w:t>
      </w:r>
      <w:r w:rsidRPr="00FA4017">
        <w:rPr>
          <w:rFonts w:ascii="Arial" w:hAnsi="Arial" w:cs="Arial"/>
          <w:sz w:val="24"/>
          <w:szCs w:val="24"/>
          <w:lang w:val="es-CL"/>
        </w:rPr>
        <w:t>Sprint 1:</w:t>
      </w:r>
      <w:r w:rsidRPr="00FA4017">
        <w:rPr>
          <w:rFonts w:ascii="Arial" w:hAnsi="Arial" w:cs="Arial"/>
          <w:sz w:val="24"/>
          <w:szCs w:val="24"/>
          <w:lang w:val="es-CL"/>
        </w:rPr>
        <w:t xml:space="preserve"> Validación de ingreso y registro de </w:t>
      </w:r>
      <w:r w:rsidRPr="00FA4017">
        <w:rPr>
          <w:rFonts w:ascii="Arial" w:hAnsi="Arial" w:cs="Arial"/>
          <w:sz w:val="24"/>
          <w:szCs w:val="24"/>
          <w:lang w:val="es-CL"/>
        </w:rPr>
        <w:t>vehículos.</w:t>
      </w:r>
    </w:p>
    <w:p w14:paraId="2BE74F07" w14:textId="6FD627A7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 xml:space="preserve">- </w:t>
      </w:r>
      <w:r w:rsidRPr="00FA4017">
        <w:rPr>
          <w:rFonts w:ascii="Arial" w:hAnsi="Arial" w:cs="Arial"/>
          <w:sz w:val="24"/>
          <w:szCs w:val="24"/>
          <w:lang w:val="es-CL"/>
        </w:rPr>
        <w:t>Sprint 2:</w:t>
      </w:r>
      <w:r w:rsidR="00A620EF" w:rsidRPr="00FA4017">
        <w:rPr>
          <w:rFonts w:ascii="Arial" w:hAnsi="Arial" w:cs="Arial"/>
          <w:sz w:val="24"/>
          <w:szCs w:val="24"/>
          <w:lang w:val="es-CL"/>
        </w:rPr>
        <w:t xml:space="preserve"> </w:t>
      </w:r>
      <w:r w:rsidRPr="00FA4017">
        <w:rPr>
          <w:rFonts w:ascii="Arial" w:hAnsi="Arial" w:cs="Arial"/>
          <w:sz w:val="24"/>
          <w:szCs w:val="24"/>
          <w:lang w:val="es-CL"/>
        </w:rPr>
        <w:t>Pruebas de tareas, mecánicos y notificaciones.</w:t>
      </w:r>
    </w:p>
    <w:p w14:paraId="274934DB" w14:textId="77777777" w:rsidR="00FA4017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 xml:space="preserve">- </w:t>
      </w:r>
      <w:r w:rsidRPr="00FA4017">
        <w:rPr>
          <w:rFonts w:ascii="Arial" w:hAnsi="Arial" w:cs="Arial"/>
          <w:sz w:val="24"/>
          <w:szCs w:val="24"/>
          <w:lang w:val="es-CL"/>
        </w:rPr>
        <w:t>Sprint 3:</w:t>
      </w:r>
      <w:r w:rsidRPr="00FA4017">
        <w:rPr>
          <w:rFonts w:ascii="Arial" w:hAnsi="Arial" w:cs="Arial"/>
          <w:sz w:val="24"/>
          <w:szCs w:val="24"/>
          <w:lang w:val="es-CL"/>
        </w:rPr>
        <w:t xml:space="preserve"> Pruebas de reportes, </w:t>
      </w:r>
      <w:proofErr w:type="spellStart"/>
      <w:r w:rsidRPr="00FA4017">
        <w:rPr>
          <w:rFonts w:ascii="Arial" w:hAnsi="Arial" w:cs="Arial"/>
          <w:sz w:val="24"/>
          <w:szCs w:val="24"/>
          <w:lang w:val="es-CL"/>
        </w:rPr>
        <w:t>dashboard</w:t>
      </w:r>
      <w:proofErr w:type="spellEnd"/>
      <w:r w:rsidRPr="00FA4017">
        <w:rPr>
          <w:rFonts w:ascii="Arial" w:hAnsi="Arial" w:cs="Arial"/>
          <w:sz w:val="24"/>
          <w:szCs w:val="24"/>
          <w:lang w:val="es-CL"/>
        </w:rPr>
        <w:t xml:space="preserve"> y auditoría de repuestos</w:t>
      </w:r>
      <w:r w:rsidRPr="00FA4017">
        <w:rPr>
          <w:sz w:val="24"/>
          <w:szCs w:val="24"/>
          <w:lang w:val="es-CL"/>
        </w:rPr>
        <w:t>.</w:t>
      </w:r>
    </w:p>
    <w:p w14:paraId="6ED111CE" w14:textId="77777777" w:rsidR="00FA4017" w:rsidRDefault="00FA4017" w:rsidP="00FA4017">
      <w:pPr>
        <w:rPr>
          <w:lang w:val="es-CL"/>
        </w:rPr>
      </w:pPr>
    </w:p>
    <w:p w14:paraId="2ECEAFAE" w14:textId="3E7D7A7E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rPr>
          <w:rFonts w:ascii="Arial" w:hAnsi="Arial" w:cs="Arial"/>
          <w:sz w:val="28"/>
          <w:szCs w:val="28"/>
          <w:lang w:val="es-CL"/>
        </w:rPr>
      </w:pPr>
      <w:r w:rsidRPr="00FA4017">
        <w:rPr>
          <w:rFonts w:ascii="Arial" w:hAnsi="Arial" w:cs="Arial"/>
          <w:sz w:val="28"/>
          <w:szCs w:val="28"/>
          <w:lang w:val="es-CL"/>
        </w:rPr>
        <w:t>7. Resultados y Métricas</w:t>
      </w:r>
    </w:p>
    <w:p w14:paraId="4A366D3E" w14:textId="77777777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>Se registrarán los resultados de cada caso de prueba, indicando estado, observacione</w:t>
      </w:r>
      <w:r w:rsidRPr="00FA4017">
        <w:rPr>
          <w:rFonts w:ascii="Arial" w:hAnsi="Arial" w:cs="Arial"/>
          <w:sz w:val="24"/>
          <w:szCs w:val="24"/>
          <w:lang w:val="es-CL"/>
        </w:rPr>
        <w:t>s y evidencias. Las métricas a analizar serán:</w:t>
      </w:r>
    </w:p>
    <w:p w14:paraId="2509C4DB" w14:textId="77777777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>- Porcentaje de casos aprobados.</w:t>
      </w:r>
    </w:p>
    <w:p w14:paraId="02D1DD87" w14:textId="77777777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>- Número de defectos por sprint.</w:t>
      </w:r>
    </w:p>
    <w:p w14:paraId="482C40F6" w14:textId="77777777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>- Tiempo promedio de corrección de errores.</w:t>
      </w:r>
    </w:p>
    <w:p w14:paraId="64C4EAB2" w14:textId="77A90631" w:rsidR="00264BAC" w:rsidRPr="00FA4017" w:rsidRDefault="00535683" w:rsidP="00FA4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CL"/>
        </w:rPr>
      </w:pPr>
      <w:r w:rsidRPr="00FA4017">
        <w:rPr>
          <w:rFonts w:ascii="Arial" w:hAnsi="Arial" w:cs="Arial"/>
          <w:sz w:val="24"/>
          <w:szCs w:val="24"/>
          <w:lang w:val="es-CL"/>
        </w:rPr>
        <w:t>- Estabilidad general del sistema en ejecución prolongada.</w:t>
      </w:r>
    </w:p>
    <w:p w14:paraId="2A5F8661" w14:textId="2DB30564" w:rsidR="00A620EF" w:rsidRDefault="00A620EF">
      <w:pPr>
        <w:rPr>
          <w:lang w:val="es-CL"/>
        </w:rPr>
      </w:pPr>
    </w:p>
    <w:p w14:paraId="47E2921D" w14:textId="5A0C32A2" w:rsidR="00A620EF" w:rsidRDefault="00A620EF">
      <w:pPr>
        <w:rPr>
          <w:lang w:val="es-CL"/>
        </w:rPr>
      </w:pPr>
    </w:p>
    <w:p w14:paraId="20FF515D" w14:textId="7DE10E76" w:rsidR="00A620EF" w:rsidRDefault="00A620EF">
      <w:pPr>
        <w:rPr>
          <w:lang w:val="es-CL"/>
        </w:rPr>
      </w:pPr>
    </w:p>
    <w:p w14:paraId="3DF4AF1E" w14:textId="6EEEDB40" w:rsidR="00A620EF" w:rsidRDefault="00A620EF">
      <w:pPr>
        <w:rPr>
          <w:lang w:val="es-CL"/>
        </w:rPr>
      </w:pPr>
    </w:p>
    <w:p w14:paraId="5C5E1FC8" w14:textId="21F62D79" w:rsidR="00A620EF" w:rsidRDefault="00A620EF">
      <w:pPr>
        <w:rPr>
          <w:lang w:val="es-CL"/>
        </w:rPr>
      </w:pPr>
    </w:p>
    <w:p w14:paraId="7C3B516C" w14:textId="0AAF8D9B" w:rsidR="00A620EF" w:rsidRDefault="00A620EF">
      <w:pPr>
        <w:rPr>
          <w:lang w:val="es-CL"/>
        </w:rPr>
      </w:pPr>
    </w:p>
    <w:p w14:paraId="0BD8200B" w14:textId="7D520A54" w:rsidR="00A620EF" w:rsidRDefault="00A620EF">
      <w:pPr>
        <w:rPr>
          <w:lang w:val="es-CL"/>
        </w:rPr>
      </w:pPr>
    </w:p>
    <w:p w14:paraId="4F632B88" w14:textId="2A89D35A" w:rsidR="00A620EF" w:rsidRDefault="00A620EF">
      <w:pPr>
        <w:rPr>
          <w:lang w:val="es-CL"/>
        </w:rPr>
      </w:pPr>
    </w:p>
    <w:p w14:paraId="047E0076" w14:textId="70E45D65" w:rsidR="00A620EF" w:rsidRDefault="00A620EF">
      <w:pPr>
        <w:rPr>
          <w:lang w:val="es-CL"/>
        </w:rPr>
      </w:pPr>
    </w:p>
    <w:p w14:paraId="03DFE42E" w14:textId="3F416F2F" w:rsidR="00A620EF" w:rsidRDefault="00A620EF">
      <w:pPr>
        <w:rPr>
          <w:lang w:val="es-CL"/>
        </w:rPr>
      </w:pPr>
    </w:p>
    <w:p w14:paraId="4C5339F0" w14:textId="2FE27A30" w:rsidR="00A620EF" w:rsidRDefault="00A620EF">
      <w:pPr>
        <w:rPr>
          <w:lang w:val="es-CL"/>
        </w:rPr>
      </w:pPr>
    </w:p>
    <w:p w14:paraId="1E7660A7" w14:textId="3E6698A5" w:rsidR="00A620EF" w:rsidRDefault="00A620EF">
      <w:pPr>
        <w:rPr>
          <w:lang w:val="es-CL"/>
        </w:rPr>
      </w:pPr>
    </w:p>
    <w:p w14:paraId="00FAD1B4" w14:textId="314B9F1D" w:rsidR="00A620EF" w:rsidRDefault="00A620EF">
      <w:pPr>
        <w:rPr>
          <w:lang w:val="es-CL"/>
        </w:rPr>
      </w:pPr>
    </w:p>
    <w:p w14:paraId="3D23E245" w14:textId="24AC4207" w:rsidR="00A620EF" w:rsidRDefault="00A620EF">
      <w:pPr>
        <w:rPr>
          <w:lang w:val="es-CL"/>
        </w:rPr>
      </w:pPr>
    </w:p>
    <w:p w14:paraId="42F5E86D" w14:textId="77777777" w:rsidR="00A620EF" w:rsidRPr="00B11899" w:rsidRDefault="00A620EF">
      <w:pPr>
        <w:rPr>
          <w:lang w:val="es-CL"/>
        </w:rPr>
      </w:pPr>
    </w:p>
    <w:sectPr w:rsidR="00A620EF" w:rsidRPr="00B1189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581C" w14:textId="77777777" w:rsidR="00535683" w:rsidRDefault="00535683">
      <w:pPr>
        <w:spacing w:after="0" w:line="240" w:lineRule="auto"/>
      </w:pPr>
      <w:r>
        <w:separator/>
      </w:r>
    </w:p>
  </w:endnote>
  <w:endnote w:type="continuationSeparator" w:id="0">
    <w:p w14:paraId="5F0F6F22" w14:textId="77777777" w:rsidR="00535683" w:rsidRDefault="0053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6BA8" w14:textId="77777777" w:rsidR="00535683" w:rsidRDefault="00535683">
      <w:pPr>
        <w:spacing w:after="0" w:line="240" w:lineRule="auto"/>
      </w:pPr>
      <w:r>
        <w:separator/>
      </w:r>
    </w:p>
  </w:footnote>
  <w:footnote w:type="continuationSeparator" w:id="0">
    <w:p w14:paraId="7C297C1C" w14:textId="77777777" w:rsidR="00535683" w:rsidRDefault="0053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1F0C" w14:textId="0A3A5225" w:rsidR="00264BAC" w:rsidRPr="00B11899" w:rsidRDefault="00264BAC">
    <w:pPr>
      <w:pStyle w:val="Encabezado"/>
      <w:jc w:val="center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BAC"/>
    <w:rsid w:val="0029639D"/>
    <w:rsid w:val="00326F90"/>
    <w:rsid w:val="00535683"/>
    <w:rsid w:val="00A620EF"/>
    <w:rsid w:val="00AA1D8D"/>
    <w:rsid w:val="00B11899"/>
    <w:rsid w:val="00B47730"/>
    <w:rsid w:val="00CB0664"/>
    <w:rsid w:val="00FA40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A6D7B"/>
  <w14:defaultImageDpi w14:val="300"/>
  <w15:docId w15:val="{0FA934F8-5988-44FE-951D-B38C1DF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POAPCA02LC1300</cp:lastModifiedBy>
  <cp:revision>2</cp:revision>
  <dcterms:created xsi:type="dcterms:W3CDTF">2025-10-30T18:21:00Z</dcterms:created>
  <dcterms:modified xsi:type="dcterms:W3CDTF">2025-10-30T18:21:00Z</dcterms:modified>
  <cp:category/>
</cp:coreProperties>
</file>